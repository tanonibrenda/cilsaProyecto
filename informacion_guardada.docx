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prueba word 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